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Loop-x Django Project — Server Deployment &amp; Maintenance Guide</w:t>
      </w:r>
    </w:p>
    <w:p>
      <w:pPr>
        <w:pStyle w:val="Heading2"/>
      </w:pPr>
      <w:r>
        <w:t>Server Overview</w:t>
      </w:r>
    </w:p>
    <w:p>
      <w:r>
        <w:t>Server Provider: AWS EC2</w:t>
        <w:br/>
        <w:t>Instance Type: Ubuntu 22.04 LTS</w:t>
        <w:br/>
        <w:t>Public IP: 13.60.231.139</w:t>
        <w:br/>
        <w:t>Project Directory: /home/ubuntu/Loop-x/</w:t>
        <w:br/>
        <w:t>Main Django App: hotelmenu</w:t>
        <w:br/>
        <w:t>Django Environment: /home/ubuntu/Loop-x/venv</w:t>
        <w:br/>
        <w:t>Domain: loop-x.duckdns.org</w:t>
        <w:br/>
        <w:t>SSL Certificate: Let's Encrypt (via DuckDNS)</w:t>
        <w:br/>
        <w:t>Web Server: Nginx</w:t>
        <w:br/>
        <w:t>App Server: Gunicorn</w:t>
      </w:r>
    </w:p>
    <w:p>
      <w:pPr>
        <w:pStyle w:val="Heading2"/>
      </w:pPr>
      <w:r>
        <w:t>Directory Structure</w:t>
      </w:r>
    </w:p>
    <w:p>
      <w:r>
        <w:t>/home/ubuntu/Loop-x/</w:t>
        <w:br/>
        <w:t>├── venv/</w:t>
        <w:br/>
        <w:t>├── hotelmenu/</w:t>
        <w:br/>
        <w:t>├── menuapp/</w:t>
        <w:br/>
        <w:t>├── staticfiles/</w:t>
        <w:br/>
        <w:t>├── media/</w:t>
        <w:br/>
        <w:t>├── manage.py</w:t>
        <w:br/>
        <w:t>└── gunicorn.sock</w:t>
      </w:r>
    </w:p>
    <w:p>
      <w:pPr>
        <w:pStyle w:val="Heading2"/>
      </w:pPr>
      <w:r>
        <w:t>Gunicorn Configuration</w:t>
      </w:r>
    </w:p>
    <w:p>
      <w:r>
        <w:t>File: /etc/systemd/system/gunicorn.service</w:t>
        <w:br/>
        <w:br/>
        <w:t>[Unit]</w:t>
        <w:br/>
        <w:t>Description=Gunicorn for Django Loop-x</w:t>
        <w:br/>
        <w:t>After=network.target</w:t>
        <w:br/>
        <w:br/>
        <w:t>[Service]</w:t>
        <w:br/>
        <w:t>User=ubuntu</w:t>
        <w:br/>
        <w:t>Group=www-data</w:t>
        <w:br/>
        <w:t>WorkingDirectory=/home/ubuntu/Loop-x</w:t>
        <w:br/>
        <w:t>Environment="PATH=/home/ubuntu/Loop-x/venv/bin"</w:t>
        <w:br/>
        <w:t>ExecStart=/home/ubuntu/Loop-x/venv/bin/gunicorn --workers 3 --bind unix:/home/ubuntu/Loop-x/hotelmenu.sock Loop_x.wsgi:application</w:t>
        <w:br/>
        <w:t>UMask=007</w:t>
        <w:br/>
        <w:br/>
        <w:t>[Install]</w:t>
        <w:br/>
        <w:t>WantedBy=multi-user.target</w:t>
        <w:br/>
        <w:br/>
        <w:t>Commands:</w:t>
        <w:br/>
        <w:t>sudo systemctl daemon-reload</w:t>
        <w:br/>
        <w:t>sudo systemctl enable gunicorn</w:t>
        <w:br/>
        <w:t>sudo systemctl restart gunicorn</w:t>
        <w:br/>
        <w:t>sudo systemctl status gunicorn</w:t>
      </w:r>
    </w:p>
    <w:p>
      <w:pPr>
        <w:pStyle w:val="Heading2"/>
      </w:pPr>
      <w:r>
        <w:t>Nginx Configuration</w:t>
      </w:r>
    </w:p>
    <w:p>
      <w:r>
        <w:t>File: /etc/nginx/sites-available/hotelmenu</w:t>
        <w:br/>
        <w:br/>
        <w:t>server {</w:t>
        <w:br/>
        <w:t xml:space="preserve">    listen 80;</w:t>
        <w:br/>
        <w:t xml:space="preserve">    server_name loop-x.duckdns.org 13.60.231.139;</w:t>
        <w:br/>
        <w:t xml:space="preserve">    return 301 https://$host$request_uri;</w:t>
        <w:br/>
        <w:t>}</w:t>
        <w:br/>
        <w:br/>
        <w:t>server {</w:t>
        <w:br/>
        <w:t xml:space="preserve">    listen 443 ssl;</w:t>
        <w:br/>
        <w:t xml:space="preserve">    server_name loop-x.duckdns.org 13.60.231.139;</w:t>
        <w:br/>
        <w:br/>
        <w:t xml:space="preserve">    ssl_certificate /etc/letsencrypt/live/loop-x.duckdns.org/fullchain.pem;</w:t>
        <w:br/>
        <w:t xml:space="preserve">    ssl_certificate_key /etc/letsencrypt/live/loop-x.duckdns.org/privkey.pem;</w:t>
        <w:br/>
        <w:t xml:space="preserve">    include /etc/letsencrypt/options-ssl-nginx.conf;</w:t>
        <w:br/>
        <w:t xml:space="preserve">    ssl_dhparam /etc/letsencrypt/ssl-dhparams.pem;</w:t>
        <w:br/>
        <w:br/>
        <w:t xml:space="preserve">    location /static/ {</w:t>
        <w:br/>
        <w:t xml:space="preserve">        alias /home/ubuntu/Loop-x/staticfiles/;</w:t>
        <w:br/>
        <w:t xml:space="preserve">    }</w:t>
        <w:br/>
        <w:t xml:space="preserve">    location /media/ {</w:t>
        <w:br/>
        <w:t xml:space="preserve">        alias /home/ubuntu/Loop-x/media/;</w:t>
        <w:br/>
        <w:t xml:space="preserve">    }</w:t>
        <w:br/>
        <w:t xml:space="preserve">    location / {</w:t>
        <w:br/>
        <w:t xml:space="preserve">        include proxy_params;</w:t>
        <w:br/>
        <w:t xml:space="preserve">        proxy_pass http://unix:/home/ubuntu/Loop-x/hotelmenu.sock;</w:t>
        <w:br/>
        <w:t xml:space="preserve">    }</w:t>
        <w:br/>
        <w:t>}</w:t>
        <w:br/>
        <w:br/>
        <w:t>Commands:</w:t>
        <w:br/>
        <w:t>sudo nginx -t</w:t>
        <w:br/>
        <w:t>sudo systemctl reload nginx</w:t>
      </w:r>
    </w:p>
    <w:p>
      <w:pPr>
        <w:pStyle w:val="Heading2"/>
      </w:pPr>
      <w:r>
        <w:t>SSL Configuration (DuckDNS)</w:t>
      </w:r>
    </w:p>
    <w:p>
      <w:r>
        <w:t>DuckDNS credentials file: /etc/letsencrypt/duckdns.ini</w:t>
        <w:br/>
        <w:t>dns_duckdns_token = YOUR_DUCKDNS_TOKEN</w:t>
        <w:br/>
        <w:br/>
        <w:t>Issue certificate:</w:t>
        <w:br/>
        <w:t>sudo certbot certonly --authenticator dns-duckdns   --dns-duckdns-credentials /etc/letsencrypt/duckdns.ini   --dns-duckdns-propagation-seconds 180   -d loop-x.duckdns.org</w:t>
        <w:br/>
        <w:br/>
        <w:t>Verify:</w:t>
        <w:br/>
        <w:t>sudo certbot certificates</w:t>
        <w:br/>
        <w:br/>
        <w:t>Renew (dry run):</w:t>
        <w:br/>
        <w:t>sudo certbot renew --dry-run</w:t>
      </w:r>
    </w:p>
    <w:p>
      <w:pPr>
        <w:pStyle w:val="Heading2"/>
      </w:pPr>
      <w:r>
        <w:t>Updating Server After Code Changes</w:t>
      </w:r>
    </w:p>
    <w:p>
      <w:r>
        <w:t>cd /home/ubuntu/Loop-x</w:t>
        <w:br/>
        <w:t>source venv/bin/activate</w:t>
        <w:br/>
        <w:t>python manage.py makemigrations</w:t>
        <w:br/>
        <w:t>python manage.py migrate</w:t>
        <w:br/>
        <w:t>python manage.py collectstatic --noinput</w:t>
        <w:br/>
        <w:t>sudo systemctl restart gunicorn</w:t>
        <w:br/>
        <w:t>sudo systemctl reload nginx</w:t>
      </w:r>
    </w:p>
    <w:p>
      <w:pPr>
        <w:pStyle w:val="Heading2"/>
      </w:pPr>
      <w:r>
        <w:t>Troubleshooting Commands</w:t>
      </w:r>
    </w:p>
    <w:p>
      <w:r>
        <w:t>Gunicorn Logs: sudo journalctl -u gunicorn -n 50</w:t>
        <w:br/>
        <w:t>Nginx Errors: sudo tail -n 50 /var/log/nginx/error.log</w:t>
        <w:br/>
        <w:t>Certbot Logs: sudo cat /var/log/letsencrypt/letsencrypt.log</w:t>
      </w:r>
    </w:p>
    <w:p>
      <w:pPr>
        <w:pStyle w:val="Heading2"/>
      </w:pPr>
      <w:r>
        <w:t>SSL Reapply (if deleted)</w:t>
      </w:r>
    </w:p>
    <w:p>
      <w:r>
        <w:t>sudo certbot delete --cert-name loop-x.duckdns.org</w:t>
        <w:br/>
        <w:t>sudo certbot certonly --authenticator dns-duckdns   --dns-duckdns-credentials /etc/letsencrypt/duckdns.ini   --dns-duckdns-propagation-seconds 180   -d loop-x.duckdns.org</w:t>
      </w:r>
    </w:p>
    <w:p>
      <w:pPr>
        <w:pStyle w:val="Heading2"/>
      </w:pPr>
      <w:r>
        <w:t>Permissions Fix</w:t>
      </w:r>
    </w:p>
    <w:p>
      <w:r>
        <w:t>sudo chown -R ubuntu:www-data /home/ubuntu/Loop-x</w:t>
        <w:br/>
        <w:t>sudo chmod -R 775 /home/ubuntu/Loop-x</w:t>
        <w:br/>
        <w:t>sudo chmod 755 /home /home/ubuntu</w:t>
        <w:br/>
        <w:t>sudo systemctl restart gunicorn</w:t>
        <w:br/>
        <w:t>sudo systemctl restart nginx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